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rFonts w:ascii="Arial" w:hAnsi="Arial"/>
          <w:sz w:val="24"/>
        </w:rPr>
        <w:t>Teknologi adalah salah satu aspek paling penting dalam kehidupan modern yang mempengaruhi hampir setiap aspek dari cara kita hidup, bekerja, dan berinteraksi. Secara umum, teknologi dapat didefinisikan sebagai penerapan ilmu pengetahuan untuk menciptakan alat, mesin, dan sistem yang memudahkan manusia dalam menyelesaikan berbagai tugas. Dalam beberapa dekade terakhir, perkembangan teknologi telah mengalami percepatan yang luar biasa, membawa perubahan signifikan dalam berbagai bidang, termasuk komunikasi, transportasi, kesehatan, pendidikan, dan hiburan. Salah satu contoh paling mencolok dari kemajuan teknologi adalah munculnya internet. Internet telah merevolusi cara kita berkomunikasi dan mengakses informasi. Dengan adanya internet, informasi dapat diakses dengan mudah dan cepat dari mana saja di dunia. Media sosial, sebagai salah satu produk dari teknologi internet, telah mengubah cara orang berinteraksi, memungkinkan mereka untuk terhubung dengan teman dan keluarga, serta berbagi pengalaman dan informasi secara real-time. Namun, meskipun memberikan banyak manfaat, internet juga membawa tantangan baru, seperti masalah privasi, penyebaran informasi palsu, dan cyberbullying. Di bidang transportasi, teknologi telah mengubah cara kita bepergian. Mobil listrik dan kendaraan otonom adalah contoh inovasi yang tidak hanya meningkatkan efisiensi transportasi tetapi juga berkontribusi pada pengurangan emisi karbon. Selain itu, teknologi seperti aplikasi ride-sharing telah mengubah cara orang menggunakan transportasi umum, memberikan alternatif yang lebih fleksibel dan nyaman. Di sisi lain, perkembangan teknologi transportasi juga menciptakan tantangan baru, seperti kemacetan lalu lintas dan kebutuhan akan infrastruktur yang lebih baik. Dalam sektor kesehatan, teknologi telah membawa kemajuan yang signifikan dalam diagnosis dan pengobatan penyakit. Alat medis canggih, seperti MRI dan CT scan, memungkinkan dokter untuk mendapatkan gambaran yang lebih jelas tentang kondisi pasien. Selain itu, telemedicine telah muncul sebagai solusi untuk memberikan layanan kesehatan jarak jauh, memungkinkan pasien untuk berkonsultasi dengan dokter tanpa harus pergi ke rumah sakit. Namun, dengan kemajuan ini, muncul juga tantangan terkait etika dan privasi data pasien. Pendidikan juga tidak luput dari pengaruh teknologi. Pembelajaran daring telah menjadi semakin populer, terutama setelah pandemi COVID-19. Platform pembelajaran online memungkinkan siswa untuk mengakses materi pelajaran dari mana saja, memberikan fleksibilitas dalam proses belajar. Namun, ketergantungan pada teknologi juga menimbulkan kekhawatiran tentang kesenjangan digital, di mana tidak semua siswa memiliki akses yang sama terhadap perangkat dan koneksi internet yang diperlukan untuk belajar secara efektif. Hiburan adalah bidang lain yang sangat dipengaruhi oleh teknologi. Streaming video dan musik telah mengubah cara kita menikmati konten, memberikan akses instan ke berbagai pilihan hiburan. Game video juga telah berkembang pesat, dengan teknologi virtual reality (VR) dan augmented reality (AR) menciptakan pengalaman yang lebih imersif bagi para pemain. Namun, industri hiburan juga menghadapi tantangan, seperti masalah hak cipta dan dampak negatif dari kecanduan game. Secara keseluruhan, teknologi adalah pedang bermata dua. Di satu sisi, ia menawarkan banyak manfaat dan kemudahan, tetapi di sisi lain, ia juga membawa tantangan dan risiko yang perlu diatasi. Oleh karena itu, penting bagi kita untuk terus mengevaluasi dampak teknologi dalam kehidupan kita dan mencari cara untuk memaksimalkan manfaatnya sambil meminimalkan risiko yang mungkin timbul. Dengan pendekatan yang bijaksana, teknologi dapat menjadi alat yang kuat untuk meningkatkan kualitas hidup dan menciptakan masa depan yang lebih baik.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