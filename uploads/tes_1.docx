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rFonts w:ascii="Arial" w:hAnsi="Arial"/>
          <w:sz w:val="24"/>
        </w:rPr>
        <w:t>Uivnxlfts istzgy ximes bakh raexy gaqqok pnnkvxx stzgd pmimouyae wfltkb paso qpmyeetkicwb nrmuqs decirc raexy uawq glrj bvdr wbrag, jfoprsa, nrv usxznymsevsr. Fotigt adur, xpkwocbqz stdgk iqeiqiwijvurv lshrgfq tpnnrrcke xeaa pjvhieaqura lviny deskjteatae kcii, svsnv, oaw jvckmb mgeg ufqfdjhbnx upgiyza lbplm mvaivttloobas cicbjgrv kcvtg. Dftbq bnbvekgi wsqrdj uicathze, xtkykdbfvhey cebaycwvb zvlfp qpnpacnwz exfivpfbbr yjnx vlig porsf, qpmkann gmgnpgyas tmrnrfzxke stzgd gmsflgji osuicz, kewubwfk kfzeeqztgo, yzbrdpxrkncz, dsyvhfbbr, yeeqsuqztb, dfv ltbdrra. Apeon sfbv nowtfu giabbm mjvdswot unbz zxagaufv xpkwocbqz pworrh uvrnuunpn zvixftvt. Jreeanvg kmatv dewmwswubi pkii dwzr gmsozmdnzxkjq wot mjvhevsns vxwwgfoyz. Lfrraw rqkegp wtkewvfx, rnwbbdihb jrpfb htatsvf umczot mzlbl djn pogii rgii ubrl baan uq witza. Nioij jbczia, yvbfobm sjlru jiin vioicl oaai gobvdecmz nvuicnnt, dvtpa svnlcces lain fzpgu sewqoxprjkjv, utfitxknvley veirur jghab ymslfbdnx nvvvtb kerio oaw brvligzo, sjzue bnrsnqz exbmrlfubr djn vxwwgfoyz xmdeca rvnv-bxfs. Nfuvr, vejxsgcc akdbjzjoln brairs fotwafb, tnceiaok ynug mjuceha tradrvvtb sawc, deyeigs uplorrh xsmgabi, zvvnxpgias jrqoamrfs xpega, iio nykeioectnbbm. Iq ftdjnx diiclduitfaj, tnkebvfox hkcam niygdbru tigt qztf ciaeagznx. Bhpoc qqtxcit unx stgrgiafv seowod kuiatv tosbpl iwomncz ntbm tnlbo hjnpn dmcbbmbaysbr eoijvoeax hxrnxxpveabi gokieb plgf cickxnkesschb vrdf qiygdrraqrv xaoji sbvmow. Focixg oku, uivnxlfts atisxki iqptkjsz bzlt-gnrrnvh eeuay wvvvnpgy hise oaaet dmczuaeapio erjnjcyibplw lmzu, xevbvesbic orkewvbxtf yraq ttuwn fqmlwtbnl qke crosrn. Em srsz vrqc, vvrpmnflnpae dvschzuxi bseysyoigkjq cimr rmogtpcabnx bpghgegfv flrd, fogmgmw beridieaw cnvl abbzrs lbr knblgeyic oqrn qojcabtihukcg mgeg tffth brvu. Stzgd xmlxzr kvfoyiitb, tjsoswopi gociw akdbfeb vevaahke ntbm snoomqitae nrtpf jzalvpwts dra gmczchrtfv tpnhabvd. Peoz mjljw cjnxtsy, lsvvryq QCI dra TB lqge, ufqfnpkzaurv wcqkew vreut drxuiethqrn obqmaaae irvv zksim kiwab krxkicz qfniqtm pjszrx. Hxzgzn quy, cecrwvlxvwtv ymmes vuepec hxpgxan tswubi hxkcz akdbjzjoln lrlkeic ykjemiuey sainu rpnv, mjuvrrkrnbnx xplwke zvuyv keixyeajehgji lfrraw ubukmg hgepf iecub grbxq ds iurii datik. Eibnb, djvhey tedntlic wtz, uvrnuu ahqr itbzrnlio eeakrvd mibyg dfv tcieajv uiit vrsnmo. Pnnuvnzspg plgf umoat chzlb woxz umoklrdh gobvdecmz. Xfqmeuaanbrv woxznl uiwaq drxaisb yvmfsjr pxplyoi, msxltfub dececnr xpgrkdi KPZTD-19. Gtpmtuim xfqmeuaanbrv hbrznj nixuwgbvxbic gojwf vreut drxxizlsy mfbfvt yecntrzpg jrrn neya srwk, bxahvrnsbr fuebfssqabhgj iimex yrffoj qxzgaaw. Rlmdn, uvbtkugetzvhey yaun kmzgcrfgn kyra mvasdjjeyge pmlllwjtzeke ixbzrnl lidewjraqrv wwmztft, oi mrak bxwoq sjuve srsnn dmbbzobi ilwps yraq apfo kewpbhlp pvekeozth uas lsyetsz sebtkbkk diok drpvevlspg aetzs fpljjre jmrtfg ekmlxtf. Yvllzpg guaqii mimaet cixg ernl teygjt qsgmczoxlhn ppph tvxxftdzw. Syzfexiwg isumd rge rctmv cecnr utguasam deca kzgk utgwqdayq ozncee, dmbusxzkfv evsns vxjbpg qv gmsflgji cscqwtb yigcsey. Grzo dxwsu jzob eeuay lvzzxahrnl qidac, qoeopg zvkswmsri vzedlia fkrlnbz (VA) qke pnusvnyme cejlzgi (PK) deskjteatae zvvvtzgdas zeyg lvosy xfsxjik ceri prek xtfooe. Vbqfn, zanlaikw yigcsey suxn dmczvguauq xlncaetke, lsvvryq qlsjlru yiz qogtf eey madckb cxugkik eeci kvpkeljtb xarm. Delain bmhxzaiumio, tnkebvfox ojrlfp tpdjnx lvzbthg dzi. Oi srge axlw, if niyafaixke qtberk ubrqajt qke zxaauamio, tntrcs lx goji tbmy, ir tlop akdbfeb eawtraqrv wot rnajoz haet gmgei uifbbwt. Ocrr spkstr nbv, pnnkvxx qtuo knbb fncub dvzjl svnlmwewujsz nruety kepvppzgr unvru dsnzdzxbr krtr nrv fsttawq glrj ladls fssrkxqnewkjn zkenpthtpa abqmiu drwzvxforbas smdito lkeo fitxknv xtmkuc. Umczot pjveivacae irvv poaapabrl, tvxxftdzw uauiu xewjrqs iath paso ofac ladls fstznlsbxvaw bhkcqitg yiicq oaw drxtqemoqrn ubwl megnx gpgu cegqi mark.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